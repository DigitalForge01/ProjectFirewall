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66A7" w14:textId="77777777" w:rsidR="00E4251F" w:rsidRDefault="00000000">
      <w:pPr>
        <w:pStyle w:val="Title"/>
      </w:pPr>
      <w:r>
        <w:t>Python Firewall Project Report</w:t>
      </w:r>
    </w:p>
    <w:p w14:paraId="1B72E538" w14:textId="77777777" w:rsidR="00E4251F" w:rsidRDefault="00000000">
      <w:pPr>
        <w:pStyle w:val="Heading1"/>
      </w:pPr>
      <w:r>
        <w:t>Introduction</w:t>
      </w:r>
    </w:p>
    <w:p w14:paraId="21D052F0" w14:textId="77777777" w:rsidR="00E4251F" w:rsidRDefault="00000000">
      <w:r>
        <w:t xml:space="preserve">This project presents the design and implementation of a Python-based Firewall capable of monitoring and controlling network traffic. </w:t>
      </w:r>
      <w:r>
        <w:br/>
        <w:t xml:space="preserve">The firewall enforces user-defined security policies by blocking suspicious IP addresses, restricting specific protocols, and permitting only approved ports. </w:t>
      </w:r>
      <w:r>
        <w:br/>
        <w:t xml:space="preserve">To enhance usability, the firewall includes an interactive Graphical User Interface (GUI) developed with Tkinter, enabling both technical and non-technical users to operate it effectively. </w:t>
      </w:r>
      <w:r>
        <w:br/>
        <w:t>Additionally, a logging mechanism records blocked traffic for later analysis, supporting both transparency and traceability.</w:t>
      </w:r>
    </w:p>
    <w:p w14:paraId="500A8080" w14:textId="77777777" w:rsidR="00E4251F" w:rsidRDefault="00000000">
      <w:pPr>
        <w:pStyle w:val="Heading1"/>
      </w:pPr>
      <w:r>
        <w:t>Abstract</w:t>
      </w:r>
    </w:p>
    <w:p w14:paraId="3DF09AFF" w14:textId="77777777" w:rsidR="00E4251F" w:rsidRDefault="00000000">
      <w:r>
        <w:t xml:space="preserve">The proposed system integrates packet sniffing, rule-based filtering, and logging into a cohesive framework with a user-friendly interface. </w:t>
      </w:r>
      <w:r>
        <w:br/>
        <w:t xml:space="preserve">Leveraging Scapy for packet capture, the firewall inspects incoming traffic and applies customizable rules such as IP blocking, port restrictions, and protocol filtering. </w:t>
      </w:r>
      <w:r>
        <w:br/>
        <w:t xml:space="preserve">Suspicious or disallowed packets are logged with timestamps for auditing. </w:t>
      </w:r>
      <w:r>
        <w:br/>
      </w:r>
      <w:r>
        <w:br/>
        <w:t xml:space="preserve">The GUI provides essential firewall controls including start/stop operations, real-time log viewing, and dynamic rule addition. </w:t>
      </w:r>
      <w:r>
        <w:br/>
        <w:t xml:space="preserve">This project demonstrates how fundamental concepts of network security, specifically rule-based traffic filtering, can be effectively implemented in Python. </w:t>
      </w:r>
      <w:r>
        <w:br/>
        <w:t>While not designed to replace enterprise-grade firewalls, it offers an accessible learning platform for understanding how firewalls operate at the software level.</w:t>
      </w:r>
    </w:p>
    <w:p w14:paraId="52770313" w14:textId="77777777" w:rsidR="00E4251F" w:rsidRDefault="00000000">
      <w:pPr>
        <w:pStyle w:val="Heading1"/>
      </w:pPr>
      <w:r>
        <w:t>Tools and Technologies Used</w:t>
      </w:r>
    </w:p>
    <w:p w14:paraId="3ABDD2F5" w14:textId="76ABAAEB" w:rsidR="00E4251F" w:rsidRDefault="00000000">
      <w:r>
        <w:t xml:space="preserve">- </w:t>
      </w:r>
      <w:proofErr w:type="gramStart"/>
      <w:r>
        <w:t>Python  –</w:t>
      </w:r>
      <w:proofErr w:type="gramEnd"/>
      <w:r>
        <w:t xml:space="preserve"> Core programming language.</w:t>
      </w:r>
      <w:r>
        <w:br/>
        <w:t>- Scapy – For packet sniffing and traffic inspection.</w:t>
      </w:r>
      <w:r>
        <w:br/>
        <w:t>- Tkinter – For developing the graphical user interface.</w:t>
      </w:r>
      <w:r>
        <w:br/>
        <w:t>- Logging (Python Standard Library) – For recording blocked activities into firewall.log.</w:t>
      </w:r>
      <w:r>
        <w:br/>
        <w:t>- Threading – To run the firewall processes in the background while keeping the GUI responsive.</w:t>
      </w:r>
    </w:p>
    <w:p w14:paraId="62DC10FE" w14:textId="77777777" w:rsidR="00480FE4" w:rsidRDefault="00480FE4">
      <w:pPr>
        <w:pStyle w:val="Heading1"/>
      </w:pPr>
    </w:p>
    <w:p w14:paraId="1F52DFCA" w14:textId="32C8F7ED" w:rsidR="00E4251F" w:rsidRDefault="00000000">
      <w:pPr>
        <w:pStyle w:val="Heading1"/>
      </w:pPr>
      <w:r>
        <w:t>Implementation Steps</w:t>
      </w:r>
    </w:p>
    <w:p w14:paraId="4960199B" w14:textId="77777777" w:rsidR="00E4251F" w:rsidRDefault="00000000">
      <w:r>
        <w:t>1. Rule Management (rules_manager.py)</w:t>
      </w:r>
      <w:r>
        <w:br/>
        <w:t>- Manages security rules for blocking IPs, restricting protocols, and allowing specific ports.</w:t>
      </w:r>
      <w:r>
        <w:br/>
        <w:t>- Provides functions to add, remove, and update rules dynamically.</w:t>
      </w:r>
      <w:r>
        <w:br/>
      </w:r>
      <w:r>
        <w:br/>
        <w:t>2. Packet Filtering (firewall_core.py)</w:t>
      </w:r>
      <w:r>
        <w:br/>
        <w:t>- Captures packets using Scapy.</w:t>
      </w:r>
      <w:r>
        <w:br/>
        <w:t>- Applies rule-based filtering:</w:t>
      </w:r>
      <w:r>
        <w:br/>
        <w:t xml:space="preserve">    • Blocks traffic from blacklisted IPs.</w:t>
      </w:r>
      <w:r>
        <w:br/>
        <w:t xml:space="preserve">    • Allows communication only through whitelisted ports.</w:t>
      </w:r>
      <w:r>
        <w:br/>
        <w:t xml:space="preserve">    • Restricts unwanted protocols (e.g., ICMP, Telnet).</w:t>
      </w:r>
      <w:r>
        <w:br/>
        <w:t>- Logs blocked traffic with reasons for improved traceability.</w:t>
      </w:r>
      <w:r>
        <w:br/>
      </w:r>
      <w:r>
        <w:br/>
        <w:t>3. Logging System (logger.py)</w:t>
      </w:r>
      <w:r>
        <w:br/>
        <w:t>- Utilizes Python’s built-in logging library.</w:t>
      </w:r>
      <w:r>
        <w:br/>
        <w:t>- Records all blocked activities with timestamps in firewall.log.</w:t>
      </w:r>
      <w:r>
        <w:br/>
        <w:t>- Supports log review for auditing and debugging purposes.</w:t>
      </w:r>
      <w:r>
        <w:br/>
      </w:r>
      <w:r>
        <w:br/>
        <w:t>4. Graphical User Interface (gui.py)</w:t>
      </w:r>
      <w:r>
        <w:br/>
        <w:t>- Provides interactive control with start/stop buttons.</w:t>
      </w:r>
      <w:r>
        <w:br/>
        <w:t>- Displays current firewall status (ON/OFF).</w:t>
      </w:r>
      <w:r>
        <w:br/>
        <w:t>- Enables adding/removing rules via popup dialogs.</w:t>
      </w:r>
      <w:r>
        <w:br/>
        <w:t>- Offers a log viewer with real-time updates.</w:t>
      </w:r>
      <w:r>
        <w:br/>
      </w:r>
      <w:r>
        <w:br/>
        <w:t>5. Main Application (main.py)</w:t>
      </w:r>
      <w:r>
        <w:br/>
        <w:t>- Initializes the Tkinter GUI.</w:t>
      </w:r>
      <w:r>
        <w:br/>
        <w:t>- Launches the firewall core in the background.</w:t>
      </w:r>
      <w:r>
        <w:br/>
        <w:t>- Serves as the entry point for user interaction.</w:t>
      </w:r>
    </w:p>
    <w:p w14:paraId="06C32541" w14:textId="77777777" w:rsidR="00E4251F" w:rsidRDefault="00000000">
      <w:pPr>
        <w:pStyle w:val="Heading1"/>
      </w:pPr>
      <w:r>
        <w:t>Conclusion</w:t>
      </w:r>
    </w:p>
    <w:p w14:paraId="0778EF35" w14:textId="77777777" w:rsidR="00E4251F" w:rsidRDefault="00000000">
      <w:r>
        <w:t xml:space="preserve">The project demonstrates the feasibility of building a functional Python-based software firewall that combines packet sniffing, rule enforcement, logging, and GUI-based management. </w:t>
      </w:r>
      <w:r>
        <w:br/>
        <w:t>By simplifying complex firewall mechanisms into a learning-friendly implementation, this project enhances understanding of network security fundamentals.</w:t>
      </w:r>
      <w:r>
        <w:br/>
      </w:r>
      <w:r>
        <w:br/>
        <w:t>While the prototype successfully delivers monitoring, control, and logging features, it remains a simplified version compared to enterprise firewalls. Future enhancements could include:</w:t>
      </w:r>
      <w:r>
        <w:br/>
      </w:r>
      <w:r>
        <w:lastRenderedPageBreak/>
        <w:t>- Persistent rule storage in databases or configuration files.</w:t>
      </w:r>
      <w:r>
        <w:br/>
        <w:t>- Advanced traffic analysis (e.g., deep packet inspection).</w:t>
      </w:r>
      <w:r>
        <w:br/>
        <w:t>- Real-time alerting (email or desktop notifications).</w:t>
      </w:r>
      <w:r>
        <w:br/>
        <w:t>- Integration with Intrusion Detection Systems (IDS).</w:t>
      </w:r>
      <w:r>
        <w:br/>
        <w:t>- Role-based access control for administrative use.</w:t>
      </w:r>
      <w:r>
        <w:br/>
      </w:r>
      <w:r>
        <w:br/>
        <w:t>This work not only provides a hands-on understanding of network defense mechanisms but also serves as a strong foundation for further research and development in cybersecurity tools.</w:t>
      </w:r>
    </w:p>
    <w:p w14:paraId="457D6765" w14:textId="77777777" w:rsidR="00E4251F" w:rsidRDefault="00000000">
      <w:pPr>
        <w:pStyle w:val="Heading1"/>
      </w:pPr>
      <w:r>
        <w:t>System Architecture Diagram</w:t>
      </w:r>
    </w:p>
    <w:p w14:paraId="76F46ECC" w14:textId="77777777" w:rsidR="00E4251F" w:rsidRDefault="00000000">
      <w:r>
        <w:t>Diagram illustrating flow: Incoming Packets → Firewall Core → Rule Matching → Allow/Block → Logging &amp; GUI</w:t>
      </w:r>
    </w:p>
    <w:p w14:paraId="1A4B7189" w14:textId="77777777" w:rsidR="00E4251F" w:rsidRDefault="00000000">
      <w:pPr>
        <w:pStyle w:val="Heading1"/>
      </w:pPr>
      <w:r>
        <w:t>Packet Filtering Workflow</w:t>
      </w:r>
    </w:p>
    <w:p w14:paraId="5B4F5E1F" w14:textId="77777777" w:rsidR="00E4251F" w:rsidRDefault="00000000">
      <w:r>
        <w:t>Step 1: Capture Packet → Step 2: Apply Rules → Step 3: Allow or Block → Step 4: Log Action → Step 5: Display in GUI</w:t>
      </w:r>
    </w:p>
    <w:sectPr w:rsidR="00E42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336129">
    <w:abstractNumId w:val="8"/>
  </w:num>
  <w:num w:numId="2" w16cid:durableId="122623160">
    <w:abstractNumId w:val="6"/>
  </w:num>
  <w:num w:numId="3" w16cid:durableId="1453010737">
    <w:abstractNumId w:val="5"/>
  </w:num>
  <w:num w:numId="4" w16cid:durableId="529269942">
    <w:abstractNumId w:val="4"/>
  </w:num>
  <w:num w:numId="5" w16cid:durableId="1412658677">
    <w:abstractNumId w:val="7"/>
  </w:num>
  <w:num w:numId="6" w16cid:durableId="1059744100">
    <w:abstractNumId w:val="3"/>
  </w:num>
  <w:num w:numId="7" w16cid:durableId="910819701">
    <w:abstractNumId w:val="2"/>
  </w:num>
  <w:num w:numId="8" w16cid:durableId="800537515">
    <w:abstractNumId w:val="1"/>
  </w:num>
  <w:num w:numId="9" w16cid:durableId="16583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FE4"/>
    <w:rsid w:val="00AA1D8D"/>
    <w:rsid w:val="00B47730"/>
    <w:rsid w:val="00BD39CB"/>
    <w:rsid w:val="00C672DE"/>
    <w:rsid w:val="00CB0664"/>
    <w:rsid w:val="00E42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54AE1"/>
  <w14:defaultImageDpi w14:val="300"/>
  <w15:docId w15:val="{BB2E801F-D293-4923-855E-8081C11D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Ingulkar</cp:lastModifiedBy>
  <cp:revision>2</cp:revision>
  <dcterms:created xsi:type="dcterms:W3CDTF">2013-12-23T23:15:00Z</dcterms:created>
  <dcterms:modified xsi:type="dcterms:W3CDTF">2025-09-03T13:15:00Z</dcterms:modified>
  <cp:category/>
</cp:coreProperties>
</file>